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Stock Trading 101 - Dr Jaguar8</w:t>
      </w:r>
    </w:p>
    <w:p/>
    <w:p>
      <w:r>
        <w:t>Part A: Cognitive Psychology</w:t>
      </w:r>
    </w:p>
    <w:p>
      <w:r>
        <w:t>Part B: Terminologies</w:t>
      </w:r>
    </w:p>
    <w:p>
      <w:r>
        <w:t>Part C: SEC Filings</w:t>
      </w:r>
    </w:p>
    <w:p>
      <w:r>
        <w:t>Part D: FDA Filings</w:t>
      </w:r>
    </w:p>
    <w:p>
      <w:r>
        <w:t>Part E: Chart Indicators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
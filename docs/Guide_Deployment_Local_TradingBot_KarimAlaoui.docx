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Guide de Déploiement Local</w:t>
      </w:r>
    </w:p>
    <w:p/>
    <w:p>
      <w:r>
        <w:t>1. Prérequis Système</w:t>
      </w:r>
    </w:p>
    <w:p>
      <w:r>
        <w:t>- Python 3.10+</w:t>
      </w:r>
    </w:p>
    <w:p>
      <w:r>
        <w:t>- Anaconda</w:t>
      </w:r>
    </w:p>
    <w:p>
      <w:r>
        <w:t>- Git</w:t>
      </w:r>
    </w:p>
    <w:p/>
    <w:p>
      <w:r>
        <w:t>2. Installation</w:t>
      </w:r>
    </w:p>
    <w:p>
      <w:r>
        <w:t>a. Cloner le dépôt</w:t>
      </w:r>
    </w:p>
    <w:p>
      <w:r>
        <w:t>b. conda create -n tradingbot python=3.10</w:t>
      </w:r>
    </w:p>
    <w:p>
      <w:r>
        <w:t>c. conda activate tradingbot</w:t>
      </w:r>
    </w:p>
    <w:p>
      <w:r>
        <w:t>d. pip install -r requirements.txt</w:t>
      </w:r>
    </w:p>
    <w:p/>
    <w:p>
      <w:r>
        <w:t>3. Lancement</w:t>
      </w:r>
    </w:p>
    <w:p>
      <w:r>
        <w:t>- streamlit run webapp/app.py</w:t>
      </w:r>
    </w:p>
    <w:p>
      <w:r>
        <w:t>- python main.py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